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Linked List Visualization Project</w:t>
      </w:r>
    </w:p>
    <w:p>
      <w:pPr>
        <w:pStyle w:val="Heading1"/>
      </w:pPr>
      <w:r>
        <w:t>Project Overview</w:t>
      </w:r>
    </w:p>
    <w:p>
      <w:r>
        <w:t>This project demonstrates a graphical user interface (GUI) based linked list visualization built using Java Swing. It allows users to perform various operations on a linked list, including inserting nodes at the head, tail, or a specific position, deleting nodes, and reversing the list. The linked list is displayed dynamically, reflecting changes in real-time with a visual representation of node connections.</w:t>
      </w:r>
    </w:p>
    <w:p>
      <w:pPr>
        <w:pStyle w:val="Heading1"/>
      </w:pPr>
      <w:r>
        <w:t>Main Class</w:t>
      </w:r>
    </w:p>
    <w:p>
      <w:r>
        <w:t>The entry point of the application is the Main class, which is responsible for launching the GUI.</w:t>
      </w:r>
    </w:p>
    <w:p>
      <w:r>
        <w:br/>
        <w:t>/**</w:t>
        <w:br/>
        <w:t xml:space="preserve"> * The entry point of the LinkedList visualization application.</w:t>
        <w:br/>
        <w:t xml:space="preserve"> * This class is responsible for launching the GUI of the linked list.</w:t>
        <w:br/>
        <w:t xml:space="preserve"> */</w:t>
        <w:br/>
        <w:t>public class Main {</w:t>
        <w:br/>
        <w:br/>
        <w:t xml:space="preserve">    /**</w:t>
        <w:br/>
        <w:t xml:space="preserve">     * Main method that serves as the entry point of the program.</w:t>
        <w:br/>
        <w:t xml:space="preserve">     * It creates and displays the LinkedList GUI.</w:t>
        <w:br/>
        <w:t xml:space="preserve">     *</w:t>
        <w:br/>
        <w:t xml:space="preserve">     * @param args Command-line arguments (not used in this program).</w:t>
        <w:br/>
        <w:t xml:space="preserve">     */</w:t>
        <w:br/>
        <w:t xml:space="preserve">    public static void main(String[] args) {</w:t>
        <w:br/>
        <w:t xml:space="preserve">        // Create a new instance of the LinkedListGui and make it visible</w:t>
        <w:br/>
        <w:t xml:space="preserve">        new LinkedListGui().setVisible(true);</w:t>
        <w:br/>
        <w:t xml:space="preserve">    }</w:t>
        <w:br/>
        <w:t>}</w:t>
        <w:br/>
      </w:r>
    </w:p>
    <w:p>
      <w:pPr>
        <w:pStyle w:val="Heading1"/>
      </w:pPr>
      <w:r>
        <w:t>LinkedListGui Class</w:t>
      </w:r>
    </w:p>
    <w:p>
      <w:r>
        <w:t>This class manages the overall layout and functionality of the linked list visualization GUI. It uses Swing components like JPanel, JLabel, JTextField, and JButton for user interaction.</w:t>
      </w:r>
    </w:p>
    <w:p>
      <w:r>
        <w:br/>
        <w:t>/**</w:t>
        <w:br/>
        <w:t xml:space="preserve"> * LinkedListGui manages the GUI for displaying and interacting with the linked list.</w:t>
        <w:br/>
        <w:t xml:space="preserve"> * It includes buttons and input fields for various linked list operations.</w:t>
        <w:br/>
        <w:t xml:space="preserve"> */</w:t>
        <w:br/>
        <w:t>public class LinkedListGui extends JFrame {</w:t>
        <w:br/>
        <w:br/>
        <w:t xml:space="preserve">    private final LinkedList linkedList;</w:t>
        <w:br/>
        <w:t xml:space="preserve">    private JTextField inputField;</w:t>
        <w:br/>
        <w:t xml:space="preserve">    private JTextField positionField;</w:t>
        <w:br/>
        <w:t xml:space="preserve">    private JLabel sizeLabel;</w:t>
        <w:br/>
        <w:t xml:space="preserve">    private LinkedListPanel linkedListPanel;</w:t>
        <w:br/>
        <w:br/>
        <w:t xml:space="preserve">    public LinkedListGui() {</w:t>
        <w:br/>
        <w:t xml:space="preserve">        linkedList = new LinkedList();</w:t>
        <w:br/>
        <w:t xml:space="preserve">        setupUI();</w:t>
        <w:br/>
        <w:t xml:space="preserve">    }</w:t>
        <w:br/>
        <w:t xml:space="preserve">    </w:t>
        <w:br/>
        <w:t xml:space="preserve">    // GUI setup for linked list visualization and controls</w:t>
        <w:br/>
        <w:t xml:space="preserve">    private void setupUI() {</w:t>
        <w:br/>
        <w:t xml:space="preserve">        setTitle("Linked List Visualization");</w:t>
        <w:br/>
        <w:t xml:space="preserve">        setSize(800, 600);</w:t>
        <w:br/>
        <w:t xml:space="preserve">        setDefaultCloseOperation(JFrame.EXIT_ON_CLOSE);</w:t>
        <w:br/>
        <w:t xml:space="preserve">        setLocationRelativeTo(null);</w:t>
        <w:br/>
        <w:t xml:space="preserve">        </w:t>
        <w:br/>
        <w:t xml:space="preserve">        // Setup linked list visualization panel</w:t>
        <w:br/>
        <w:t xml:space="preserve">        linkedListPanel = new LinkedListPanel(linkedList);</w:t>
        <w:br/>
        <w:t xml:space="preserve">        linkedListPanel.setBackground(Color.BLACK);</w:t>
        <w:br/>
        <w:t xml:space="preserve">        linkedListPanel.setPreferredSize(new Dimension(800, 400));</w:t>
        <w:br/>
        <w:t xml:space="preserve">        </w:t>
        <w:br/>
        <w:t xml:space="preserve">        // Setup input fields and buttons for user interactions</w:t>
        <w:br/>
        <w:t xml:space="preserve">        inputField = new JTextField(10);</w:t>
        <w:br/>
        <w:t xml:space="preserve">        positionField = new JTextField(10);</w:t>
        <w:br/>
        <w:t xml:space="preserve">        sizeLabel = new JLabel("Size: 0");</w:t>
        <w:br/>
        <w:t xml:space="preserve">        sizeLabel.setForeground(Color.WHITE);</w:t>
        <w:br/>
        <w:t xml:space="preserve">        </w:t>
        <w:br/>
        <w:t xml:space="preserve">        JButton insertAtHeadButton = new JButton("Insert at Head");</w:t>
        <w:br/>
        <w:t xml:space="preserve">        JButton insertAtTailButton = new JButton("Insert at Tail");</w:t>
        <w:br/>
        <w:t xml:space="preserve">        JButton insertAtPositionButton = new JButton("Insert at Position");</w:t>
        <w:br/>
        <w:t xml:space="preserve">        JButton deleteAtPositionButton = new JButton("Delete at Position");</w:t>
        <w:br/>
        <w:t xml:space="preserve">        JButton deleteAtHeadButton = new JButton("Delete at Head");</w:t>
        <w:br/>
        <w:t xml:space="preserve">        JButton deleteAtTailButton = new JButton("Delete at Tail");</w:t>
        <w:br/>
        <w:t xml:space="preserve">        JButton reverseButton = new JButton("Reverse List");</w:t>
        <w:br/>
        <w:t xml:space="preserve">        </w:t>
        <w:br/>
        <w:t xml:space="preserve">        // Add buttons and inputs to the control panel</w:t>
        <w:br/>
        <w:t xml:space="preserve">        JPanel controlPanel = new JPanel(new GridBagLayout());</w:t>
        <w:br/>
        <w:t xml:space="preserve">        controlPanel.setBackground(Color.BLACK);</w:t>
        <w:br/>
        <w:t xml:space="preserve">        </w:t>
        <w:br/>
        <w:t xml:space="preserve">        // Add panels to the frame</w:t>
        <w:br/>
        <w:t xml:space="preserve">        add(linkedListPanel, BorderLayout.CENTER);</w:t>
        <w:br/>
        <w:t xml:space="preserve">        add(controlPanel, BorderLayout.SOUTH);</w:t>
        <w:br/>
        <w:t xml:space="preserve">    }</w:t>
        <w:br/>
        <w:br/>
        <w:t xml:space="preserve">    // Update the size label to reflect the size of the linked list</w:t>
        <w:br/>
        <w:t xml:space="preserve">    private void updateSize() {</w:t>
        <w:br/>
        <w:t xml:space="preserve">        sizeLabel.setText("Size: " + linkedList.getSize());</w:t>
        <w:br/>
        <w:t xml:space="preserve">    }</w:t>
        <w:br/>
        <w:br/>
        <w:t xml:space="preserve">    // Main method to launch the GUI application</w:t>
        <w:br/>
        <w:t xml:space="preserve">    public static void main(String[] args) {</w:t>
        <w:br/>
        <w:t xml:space="preserve">        SwingUtilities.invokeLater(() -&gt; new LinkedListGui().setVisible(true));</w:t>
        <w:br/>
        <w:t xml:space="preserve">    }</w:t>
        <w:br/>
        <w:t>}</w:t>
        <w:br/>
      </w:r>
    </w:p>
    <w:p>
      <w:pPr>
        <w:pStyle w:val="Heading1"/>
      </w:pPr>
      <w:r>
        <w:t>LinkedListPanel Class</w:t>
      </w:r>
    </w:p>
    <w:p>
      <w:r>
        <w:t>This class extends JPanel and is responsible for visually drawing the linked list. It iterates over the linked list nodes and represents each node with a box, showing the data and next node address, along with arrows indicating the node connections.</w:t>
      </w:r>
    </w:p>
    <w:p>
      <w:r>
        <w:br/>
        <w:t>/**</w:t>
        <w:br/>
        <w:t xml:space="preserve"> * LinkedListPanel extends JPanel to handle custom rendering of the linked list.</w:t>
        <w:br/>
        <w:t xml:space="preserve"> * It draws nodes, arrows, and their connections based on the linked list data.</w:t>
        <w:br/>
        <w:t xml:space="preserve"> */</w:t>
        <w:br/>
        <w:t>public class LinkedListPanel extends JPanel {</w:t>
        <w:br/>
        <w:br/>
        <w:t xml:space="preserve">    private LinkedList linkedList;</w:t>
        <w:br/>
        <w:br/>
        <w:t xml:space="preserve">    public LinkedListPanel(LinkedList linkedList) {</w:t>
        <w:br/>
        <w:t xml:space="preserve">        this.linkedList = linkedList;</w:t>
        <w:br/>
        <w:t xml:space="preserve">        setPreferredSize(new Dimension(800, 400));</w:t>
        <w:br/>
        <w:t xml:space="preserve">    }</w:t>
        <w:br/>
        <w:br/>
        <w:t xml:space="preserve">    @Override</w:t>
        <w:br/>
        <w:t xml:space="preserve">    protected void paintComponent(Graphics g) {</w:t>
        <w:br/>
        <w:t xml:space="preserve">        super.paintComponent(g);</w:t>
        <w:br/>
        <w:t xml:space="preserve">        drawLinkedList(g);</w:t>
        <w:br/>
        <w:t xml:space="preserve">    }</w:t>
        <w:br/>
        <w:t xml:space="preserve">    </w:t>
        <w:br/>
        <w:t xml:space="preserve">    // Draw each node of the linked list on the panel</w:t>
        <w:br/>
        <w:t xml:space="preserve">    private void drawLinkedList(Graphics g) {</w:t>
        <w:br/>
        <w:t xml:space="preserve">        Node current = linkedList.getHead();</w:t>
        <w:br/>
        <w:t xml:space="preserve">        int x = 20;</w:t>
        <w:br/>
        <w:t xml:space="preserve">        int y = 50;</w:t>
        <w:br/>
        <w:t xml:space="preserve">        int boxWidth = 150;</w:t>
        <w:br/>
        <w:t xml:space="preserve">        int boxHeight = 40;</w:t>
        <w:br/>
        <w:t xml:space="preserve">        int gap = 50;</w:t>
        <w:br/>
        <w:br/>
        <w:t xml:space="preserve">        while (current != null) {</w:t>
        <w:br/>
        <w:t xml:space="preserve">            // Draw node and its address, and handle visual layout</w:t>
        <w:br/>
        <w:t xml:space="preserve">            // (See full code for detailed comments)</w:t>
        <w:br/>
        <w:t xml:space="preserve">            current = current.next;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Linked List Operations</w:t>
      </w:r>
    </w:p>
    <w:p>
      <w:r>
        <w:t>The linked list supports the following operations, each triggered by buttons in the GUI:</w:t>
      </w:r>
    </w:p>
    <w:p>
      <w:r>
        <w:t>- Insert at Head: Adds a new node at the beginning of the list.</w:t>
      </w:r>
    </w:p>
    <w:p>
      <w:r>
        <w:t>- Insert at Tail: Adds a new node at the end of the list.</w:t>
      </w:r>
    </w:p>
    <w:p>
      <w:r>
        <w:t>- Insert at Position: Adds a new node at a specified position.</w:t>
      </w:r>
    </w:p>
    <w:p>
      <w:r>
        <w:t>- Delete at Head: Removes the first node in the list.</w:t>
      </w:r>
    </w:p>
    <w:p>
      <w:r>
        <w:t>- Delete at Tail: Removes the last node in the list.</w:t>
      </w:r>
    </w:p>
    <w:p>
      <w:r>
        <w:t>- Delete at Position: Removes the node at a specified position.</w:t>
      </w:r>
    </w:p>
    <w:p>
      <w:r>
        <w:t>- Reverse List: Reverses the entire 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